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7" w:rightFromText="187" w:horzAnchor="margin" w:tblpXSpec="center" w:tblpYSpec="top"/>
        <w:tblOverlap w:val="never"/>
        <w:tblW w:w="5000" w:type="pct"/>
        <w:tblBorders>
          <w:top w:val="none" w:sz="0" w:space="0" w:color="auto"/>
          <w:left w:val="none" w:sz="0" w:space="0" w:color="auto"/>
          <w:bottom w:val="dashed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635"/>
        <w:gridCol w:w="6955"/>
      </w:tblGrid>
      <w:tr w:rsidR="00067DE0">
        <w:tc>
          <w:tcPr>
            <w:tcW w:w="2635" w:type="dxa"/>
            <w:shd w:val="clear" w:color="auto" w:fill="auto"/>
            <w:tcMar>
              <w:top w:w="0" w:type="dxa"/>
              <w:bottom w:w="144" w:type="dxa"/>
            </w:tcMar>
            <w:vAlign w:val="bottom"/>
          </w:tcPr>
          <w:p w:rsidR="00641DEB" w:rsidRDefault="00D25EC0">
            <w:pPr>
              <w:rPr>
                <w:rFonts w:asciiTheme="majorHAnsi" w:hAnsiTheme="majorHAnsi"/>
                <w:sz w:val="96"/>
                <w:szCs w:val="96"/>
              </w:rPr>
            </w:pPr>
            <w:r>
              <w:rPr>
                <w:rFonts w:asciiTheme="majorHAnsi" w:hAnsiTheme="majorHAnsi"/>
                <w:sz w:val="96"/>
                <w:szCs w:val="96"/>
              </w:rPr>
              <w:sym w:font="Wingdings 3" w:char="F07D"/>
            </w:r>
            <w:r>
              <w:rPr>
                <w:rFonts w:asciiTheme="majorHAnsi" w:hAnsiTheme="majorHAnsi"/>
                <w:sz w:val="96"/>
                <w:szCs w:val="96"/>
              </w:rPr>
              <w:t>Fax</w:t>
            </w:r>
            <w:r w:rsidR="00F978B6">
              <w:rPr>
                <w:rFonts w:asciiTheme="majorHAnsi" w:hAnsiTheme="majorHAnsi"/>
                <w:sz w:val="96"/>
                <w:szCs w:val="96"/>
              </w:rPr>
              <w:t xml:space="preserve"> </w:t>
            </w:r>
          </w:p>
        </w:tc>
        <w:sdt>
          <w:sdtPr>
            <w:id w:val="794417390"/>
            <w:placeholder>
              <w:docPart w:val="E3832B8754E340AEA48BDE0B63D66F25"/>
            </w:placeholder>
            <w:date w:fullDate="2015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955" w:type="dxa"/>
                <w:tcMar>
                  <w:top w:w="0" w:type="dxa"/>
                  <w:left w:w="360" w:type="dxa"/>
                  <w:bottom w:w="144" w:type="dxa"/>
                  <w:right w:w="115" w:type="dxa"/>
                </w:tcMar>
                <w:vAlign w:val="bottom"/>
              </w:tcPr>
              <w:p w:rsidR="00641DEB" w:rsidRDefault="00AD58BA">
                <w:pPr>
                  <w:pStyle w:val="NoSpacing"/>
                  <w:jc w:val="right"/>
                </w:pPr>
                <w:r>
                  <w:t>1/5/2015</w:t>
                </w:r>
              </w:p>
            </w:tc>
          </w:sdtContent>
        </w:sdt>
      </w:tr>
    </w:tbl>
    <w:tbl>
      <w:tblPr>
        <w:tblStyle w:val="TableGrid"/>
        <w:tblpPr w:leftFromText="187" w:rightFromText="187" w:horzAnchor="margin" w:tblpXSpec="center" w:tblpYSpec="bottom"/>
        <w:tblOverlap w:val="never"/>
        <w:tblW w:w="5000" w:type="pct"/>
        <w:tblInd w:w="10" w:type="dxa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64"/>
        <w:gridCol w:w="1115"/>
        <w:gridCol w:w="264"/>
        <w:gridCol w:w="1503"/>
        <w:gridCol w:w="264"/>
        <w:gridCol w:w="2037"/>
        <w:gridCol w:w="326"/>
        <w:gridCol w:w="1554"/>
        <w:gridCol w:w="264"/>
        <w:gridCol w:w="1769"/>
      </w:tblGrid>
      <w:tr w:rsidR="00067DE0">
        <w:trPr>
          <w:trHeight w:val="144"/>
        </w:trPr>
        <w:tc>
          <w:tcPr>
            <w:tcW w:w="9360" w:type="dxa"/>
            <w:gridSpan w:val="10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41DEB" w:rsidRDefault="00641DEB"/>
        </w:tc>
      </w:tr>
      <w:tr w:rsidR="00067DE0">
        <w:trPr>
          <w:trHeight w:val="144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"/>
            </w:tblGrid>
            <w:tr w:rsidR="00067DE0">
              <w:tc>
                <w:tcPr>
                  <w:tcW w:w="360" w:type="dxa"/>
                </w:tcPr>
                <w:p w:rsidR="00641DEB" w:rsidRDefault="00641DEB">
                  <w:pPr>
                    <w:pStyle w:val="NoSpacing"/>
                    <w:framePr w:hSpace="187" w:wrap="around" w:hAnchor="margin" w:xAlign="center" w:yAlign="bottom"/>
                    <w:suppressOverlap/>
                    <w:jc w:val="center"/>
                  </w:pPr>
                </w:p>
              </w:tc>
            </w:tr>
          </w:tbl>
          <w:p w:rsidR="00641DEB" w:rsidRDefault="00641DEB">
            <w:pPr>
              <w:pStyle w:val="NoSpacing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641DEB" w:rsidRDefault="00D25EC0">
            <w:r>
              <w:t>Urgent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"/>
            </w:tblGrid>
            <w:tr w:rsidR="00067DE0">
              <w:tc>
                <w:tcPr>
                  <w:tcW w:w="360" w:type="dxa"/>
                </w:tcPr>
                <w:p w:rsidR="00641DEB" w:rsidRDefault="00641DEB">
                  <w:pPr>
                    <w:pStyle w:val="NoSpacing"/>
                    <w:framePr w:hSpace="187" w:wrap="around" w:hAnchor="margin" w:xAlign="center" w:yAlign="bottom"/>
                    <w:suppressOverlap/>
                    <w:jc w:val="center"/>
                  </w:pPr>
                </w:p>
              </w:tc>
            </w:tr>
          </w:tbl>
          <w:p w:rsidR="00641DEB" w:rsidRDefault="00641DEB">
            <w:pPr>
              <w:pStyle w:val="NoSpacing"/>
              <w:jc w:val="center"/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641DEB" w:rsidRDefault="00D25EC0">
            <w:r>
              <w:t>For Review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"/>
            </w:tblGrid>
            <w:tr w:rsidR="00067DE0">
              <w:tc>
                <w:tcPr>
                  <w:tcW w:w="360" w:type="dxa"/>
                </w:tcPr>
                <w:p w:rsidR="00641DEB" w:rsidRDefault="00641DEB">
                  <w:pPr>
                    <w:pStyle w:val="NoSpacing"/>
                    <w:framePr w:hSpace="187" w:wrap="around" w:hAnchor="margin" w:xAlign="center" w:yAlign="bottom"/>
                    <w:suppressOverlap/>
                    <w:jc w:val="center"/>
                  </w:pPr>
                </w:p>
              </w:tc>
            </w:tr>
          </w:tbl>
          <w:p w:rsidR="00641DEB" w:rsidRDefault="00641DEB">
            <w:pPr>
              <w:pStyle w:val="NoSpacing"/>
              <w:jc w:val="center"/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</w:tcPr>
          <w:p w:rsidR="00641DEB" w:rsidRDefault="00D25EC0">
            <w:r>
              <w:t>Please Comment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6"/>
            </w:tblGrid>
            <w:tr w:rsidR="00067DE0">
              <w:tc>
                <w:tcPr>
                  <w:tcW w:w="360" w:type="dxa"/>
                </w:tcPr>
                <w:p w:rsidR="00641DEB" w:rsidRDefault="00AD58BA">
                  <w:pPr>
                    <w:pStyle w:val="NoSpacing"/>
                    <w:framePr w:hSpace="187" w:wrap="around" w:hAnchor="margin" w:xAlign="center" w:yAlign="bottom"/>
                    <w:suppressOverlap/>
                    <w:jc w:val="center"/>
                  </w:pPr>
                  <w:r>
                    <w:t xml:space="preserve"> x</w:t>
                  </w:r>
                </w:p>
              </w:tc>
            </w:tr>
          </w:tbl>
          <w:p w:rsidR="00641DEB" w:rsidRDefault="00641DEB">
            <w:pPr>
              <w:pStyle w:val="NoSpacing"/>
              <w:jc w:val="center"/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641DEB" w:rsidRDefault="00D25EC0">
            <w:r>
              <w:t>Please Reply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"/>
            </w:tblGrid>
            <w:tr w:rsidR="00067DE0">
              <w:tc>
                <w:tcPr>
                  <w:tcW w:w="360" w:type="dxa"/>
                </w:tcPr>
                <w:p w:rsidR="00641DEB" w:rsidRDefault="00641DEB">
                  <w:pPr>
                    <w:pStyle w:val="NoSpacing"/>
                    <w:framePr w:hSpace="187" w:wrap="around" w:hAnchor="margin" w:xAlign="center" w:yAlign="bottom"/>
                    <w:suppressOverlap/>
                    <w:jc w:val="center"/>
                  </w:pPr>
                </w:p>
              </w:tc>
            </w:tr>
          </w:tbl>
          <w:p w:rsidR="00641DEB" w:rsidRDefault="00641DEB">
            <w:pPr>
              <w:pStyle w:val="NoSpacing"/>
              <w:jc w:val="center"/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:rsidR="00641DEB" w:rsidRDefault="00D25EC0">
            <w:r>
              <w:t>Please Recycle</w:t>
            </w:r>
          </w:p>
        </w:tc>
      </w:tr>
    </w:tbl>
    <w:p w:rsidR="00641DEB" w:rsidRDefault="00641DEB">
      <w:pPr>
        <w:pStyle w:val="NoSpacing"/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095"/>
        <w:gridCol w:w="7495"/>
      </w:tblGrid>
      <w:tr w:rsidR="00067DE0">
        <w:trPr>
          <w:jc w:val="center"/>
        </w:trPr>
        <w:tc>
          <w:tcPr>
            <w:tcW w:w="2095" w:type="dxa"/>
            <w:shd w:val="clear" w:color="auto" w:fill="auto"/>
          </w:tcPr>
          <w:p w:rsidR="00641DEB" w:rsidRDefault="00D25EC0">
            <w:r>
              <w:t>From:</w:t>
            </w:r>
          </w:p>
        </w:tc>
        <w:sdt>
          <w:sdtPr>
            <w:id w:val="28300451"/>
            <w:placeholder>
              <w:docPart w:val="BFCAF27D0ED84F22A4275DDF702A3C95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7495" w:type="dxa"/>
                <w:tcBorders>
                  <w:left w:val="nil"/>
                </w:tcBorders>
              </w:tcPr>
              <w:p w:rsidR="00641DEB" w:rsidRDefault="00AD58BA" w:rsidP="00AD58BA">
                <w:r>
                  <w:t>Anthony Pagan</w:t>
                </w:r>
              </w:p>
            </w:tc>
          </w:sdtContent>
        </w:sdt>
      </w:tr>
      <w:tr w:rsidR="00067DE0">
        <w:trPr>
          <w:jc w:val="center"/>
        </w:trPr>
        <w:tc>
          <w:tcPr>
            <w:tcW w:w="2095" w:type="dxa"/>
            <w:shd w:val="clear" w:color="auto" w:fill="auto"/>
          </w:tcPr>
          <w:p w:rsidR="00641DEB" w:rsidRDefault="00D25EC0">
            <w:r>
              <w:t>Phone:</w:t>
            </w:r>
          </w:p>
        </w:tc>
        <w:tc>
          <w:tcPr>
            <w:tcW w:w="7495" w:type="dxa"/>
            <w:tcBorders>
              <w:left w:val="nil"/>
            </w:tcBorders>
          </w:tcPr>
          <w:p w:rsidR="00641DEB" w:rsidRDefault="00AD58BA" w:rsidP="00AD58BA">
            <w:r>
              <w:rPr>
                <w:rFonts w:cstheme="minorHAnsi"/>
              </w:rPr>
              <w:t>917-693-5132</w:t>
            </w:r>
          </w:p>
        </w:tc>
      </w:tr>
      <w:tr w:rsidR="00067DE0">
        <w:trPr>
          <w:jc w:val="center"/>
        </w:trPr>
        <w:tc>
          <w:tcPr>
            <w:tcW w:w="2095" w:type="dxa"/>
            <w:shd w:val="clear" w:color="auto" w:fill="auto"/>
          </w:tcPr>
          <w:p w:rsidR="00641DEB" w:rsidRDefault="00D25EC0">
            <w:r>
              <w:t>Fax:</w:t>
            </w:r>
          </w:p>
        </w:tc>
        <w:tc>
          <w:tcPr>
            <w:tcW w:w="7495" w:type="dxa"/>
            <w:tcBorders>
              <w:left w:val="nil"/>
            </w:tcBorders>
          </w:tcPr>
          <w:p w:rsidR="00641DEB" w:rsidRDefault="00641DEB" w:rsidP="00AD58BA"/>
        </w:tc>
      </w:tr>
      <w:tr w:rsidR="00067DE0">
        <w:trPr>
          <w:jc w:val="center"/>
        </w:trPr>
        <w:tc>
          <w:tcPr>
            <w:tcW w:w="2095" w:type="dxa"/>
            <w:shd w:val="clear" w:color="auto" w:fill="auto"/>
          </w:tcPr>
          <w:p w:rsidR="00641DEB" w:rsidRDefault="00D25EC0">
            <w:r>
              <w:t>Company Name:</w:t>
            </w:r>
          </w:p>
        </w:tc>
        <w:sdt>
          <w:sdtPr>
            <w:id w:val="28300428"/>
            <w:placeholder>
              <w:docPart w:val="F11DDFD679A54CE1B6C084BFA89DB00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495" w:type="dxa"/>
                <w:tcBorders>
                  <w:left w:val="nil"/>
                </w:tcBorders>
              </w:tcPr>
              <w:p w:rsidR="00641DEB" w:rsidRDefault="00AD58BA" w:rsidP="00AD58BA">
                <w:r>
                  <w:t>CITI</w:t>
                </w:r>
              </w:p>
            </w:tc>
          </w:sdtContent>
        </w:sdt>
      </w:tr>
      <w:tr w:rsidR="00067DE0">
        <w:trPr>
          <w:jc w:val="center"/>
        </w:trPr>
        <w:tc>
          <w:tcPr>
            <w:tcW w:w="2095" w:type="dxa"/>
            <w:shd w:val="clear" w:color="auto" w:fill="auto"/>
            <w:tcMar>
              <w:top w:w="0" w:type="dxa"/>
              <w:bottom w:w="0" w:type="dxa"/>
            </w:tcMar>
          </w:tcPr>
          <w:p w:rsidR="00641DEB" w:rsidRDefault="00641DEB"/>
        </w:tc>
        <w:tc>
          <w:tcPr>
            <w:tcW w:w="7495" w:type="dxa"/>
            <w:tcBorders>
              <w:left w:val="nil"/>
            </w:tcBorders>
            <w:tcMar>
              <w:top w:w="0" w:type="dxa"/>
              <w:bottom w:w="0" w:type="dxa"/>
            </w:tcMar>
          </w:tcPr>
          <w:p w:rsidR="00641DEB" w:rsidRDefault="00641DEB"/>
        </w:tc>
      </w:tr>
      <w:tr w:rsidR="00067DE0">
        <w:trPr>
          <w:jc w:val="center"/>
        </w:trPr>
        <w:tc>
          <w:tcPr>
            <w:tcW w:w="2095" w:type="dxa"/>
            <w:shd w:val="clear" w:color="auto" w:fill="auto"/>
          </w:tcPr>
          <w:p w:rsidR="00641DEB" w:rsidRDefault="00D25EC0">
            <w:r>
              <w:t>To:</w:t>
            </w:r>
          </w:p>
        </w:tc>
        <w:tc>
          <w:tcPr>
            <w:tcW w:w="7495" w:type="dxa"/>
            <w:tcBorders>
              <w:left w:val="nil"/>
            </w:tcBorders>
          </w:tcPr>
          <w:p w:rsidR="00641DEB" w:rsidRDefault="00AD58BA" w:rsidP="00AD58BA">
            <w:r>
              <w:rPr>
                <w:rFonts w:cstheme="minorHAnsi"/>
              </w:rPr>
              <w:t>CITI HR Shared Services</w:t>
            </w:r>
          </w:p>
        </w:tc>
      </w:tr>
      <w:tr w:rsidR="00067DE0">
        <w:trPr>
          <w:jc w:val="center"/>
        </w:trPr>
        <w:tc>
          <w:tcPr>
            <w:tcW w:w="2095" w:type="dxa"/>
            <w:shd w:val="clear" w:color="auto" w:fill="auto"/>
          </w:tcPr>
          <w:p w:rsidR="00641DEB" w:rsidRDefault="00D25EC0">
            <w:r>
              <w:t>Phone:</w:t>
            </w:r>
          </w:p>
        </w:tc>
        <w:tc>
          <w:tcPr>
            <w:tcW w:w="7495" w:type="dxa"/>
            <w:tcBorders>
              <w:left w:val="nil"/>
            </w:tcBorders>
          </w:tcPr>
          <w:p w:rsidR="00641DEB" w:rsidRDefault="00AD58BA" w:rsidP="00AD58BA">
            <w:r>
              <w:rPr>
                <w:rFonts w:cstheme="minorHAnsi"/>
              </w:rPr>
              <w:t>1-860-263-0907</w:t>
            </w:r>
          </w:p>
        </w:tc>
      </w:tr>
      <w:tr w:rsidR="00067DE0">
        <w:trPr>
          <w:jc w:val="center"/>
        </w:trPr>
        <w:tc>
          <w:tcPr>
            <w:tcW w:w="2095" w:type="dxa"/>
            <w:shd w:val="clear" w:color="auto" w:fill="auto"/>
          </w:tcPr>
          <w:p w:rsidR="00641DEB" w:rsidRDefault="00D25EC0">
            <w:r>
              <w:t>Fax:</w:t>
            </w:r>
          </w:p>
        </w:tc>
        <w:tc>
          <w:tcPr>
            <w:tcW w:w="7495" w:type="dxa"/>
            <w:tcBorders>
              <w:left w:val="nil"/>
            </w:tcBorders>
          </w:tcPr>
          <w:p w:rsidR="00641DEB" w:rsidRDefault="00AD58BA">
            <w:r>
              <w:rPr>
                <w:rFonts w:cstheme="minorHAnsi"/>
              </w:rPr>
              <w:t>1-860-263-0907</w:t>
            </w:r>
          </w:p>
        </w:tc>
      </w:tr>
      <w:tr w:rsidR="00067DE0">
        <w:trPr>
          <w:jc w:val="center"/>
        </w:trPr>
        <w:tc>
          <w:tcPr>
            <w:tcW w:w="2095" w:type="dxa"/>
            <w:shd w:val="clear" w:color="auto" w:fill="auto"/>
          </w:tcPr>
          <w:p w:rsidR="00641DEB" w:rsidRDefault="00D25EC0">
            <w:r>
              <w:t>Company Name:</w:t>
            </w:r>
          </w:p>
        </w:tc>
        <w:tc>
          <w:tcPr>
            <w:tcW w:w="7495" w:type="dxa"/>
            <w:tcBorders>
              <w:left w:val="nil"/>
            </w:tcBorders>
          </w:tcPr>
          <w:p w:rsidR="00641DEB" w:rsidRDefault="00AD58BA" w:rsidP="00AD58BA">
            <w:r>
              <w:rPr>
                <w:rFonts w:cstheme="minorHAnsi"/>
              </w:rPr>
              <w:t>CITI</w:t>
            </w:r>
          </w:p>
        </w:tc>
      </w:tr>
      <w:tr w:rsidR="00067DE0">
        <w:trPr>
          <w:jc w:val="center"/>
        </w:trPr>
        <w:tc>
          <w:tcPr>
            <w:tcW w:w="2095" w:type="dxa"/>
            <w:tcBorders>
              <w:bottom w:val="dashed" w:sz="4" w:space="0" w:color="A6A6A6" w:themeColor="background1" w:themeShade="A6"/>
            </w:tcBorders>
            <w:shd w:val="clear" w:color="auto" w:fill="auto"/>
          </w:tcPr>
          <w:p w:rsidR="00641DEB" w:rsidRDefault="00641DEB"/>
        </w:tc>
        <w:tc>
          <w:tcPr>
            <w:tcW w:w="7495" w:type="dxa"/>
            <w:tcBorders>
              <w:left w:val="nil"/>
              <w:bottom w:val="dashed" w:sz="4" w:space="0" w:color="A6A6A6" w:themeColor="background1" w:themeShade="A6"/>
            </w:tcBorders>
          </w:tcPr>
          <w:p w:rsidR="00641DEB" w:rsidRDefault="00641DEB">
            <w:pPr>
              <w:rPr>
                <w:rFonts w:cstheme="minorHAnsi"/>
              </w:rPr>
            </w:pPr>
          </w:p>
        </w:tc>
      </w:tr>
    </w:tbl>
    <w:p w:rsidR="00641DEB" w:rsidRDefault="00641DEB">
      <w:pPr>
        <w:pStyle w:val="NoSpacing"/>
      </w:pPr>
    </w:p>
    <w:p w:rsidR="00641DEB" w:rsidRDefault="00D25EC0">
      <w:pPr>
        <w:rPr>
          <w:b/>
        </w:rPr>
      </w:pPr>
      <w:r>
        <w:rPr>
          <w:b/>
        </w:rPr>
        <w:t xml:space="preserve">Comments: </w:t>
      </w:r>
      <w:r w:rsidR="00F978B6">
        <w:rPr>
          <w:b/>
        </w:rPr>
        <w:t>1 of 4 pages</w:t>
      </w:r>
    </w:p>
    <w:p w:rsidR="00641DEB" w:rsidRDefault="00F978B6">
      <w:r>
        <w:t>I am faxing</w:t>
      </w:r>
      <w:bookmarkStart w:id="0" w:name="_GoBack"/>
      <w:bookmarkEnd w:id="0"/>
      <w:r w:rsidR="00AD58BA">
        <w:t xml:space="preserve"> my tuition reimbursement documents for fall of 2014.  The original amount in application is incorrect the amount for course IS360 should be $1140 plus fee of $77.50. Please call me at my cell number above when received if need to discuss further.</w:t>
      </w:r>
    </w:p>
    <w:p w:rsidR="00AD58BA" w:rsidRDefault="00AD58BA">
      <w:proofErr w:type="spellStart"/>
      <w:proofErr w:type="gramStart"/>
      <w:r>
        <w:t>thnx</w:t>
      </w:r>
      <w:proofErr w:type="spellEnd"/>
      <w:proofErr w:type="gramEnd"/>
    </w:p>
    <w:sectPr w:rsidR="00AD58BA" w:rsidSect="00067DE0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743" w:rsidRDefault="003B3743">
      <w:r>
        <w:separator/>
      </w:r>
    </w:p>
    <w:p w:rsidR="003B3743" w:rsidRDefault="003B3743"/>
    <w:p w:rsidR="003B3743" w:rsidRDefault="003B3743"/>
    <w:p w:rsidR="003B3743" w:rsidRDefault="003B3743"/>
    <w:p w:rsidR="003B3743" w:rsidRDefault="003B3743"/>
    <w:p w:rsidR="003B3743" w:rsidRDefault="003B3743"/>
    <w:p w:rsidR="003B3743" w:rsidRDefault="003B3743"/>
    <w:p w:rsidR="003B3743" w:rsidRDefault="003B3743"/>
    <w:p w:rsidR="003B3743" w:rsidRDefault="003B3743"/>
  </w:endnote>
  <w:endnote w:type="continuationSeparator" w:id="0">
    <w:p w:rsidR="003B3743" w:rsidRDefault="003B3743">
      <w:r>
        <w:continuationSeparator/>
      </w:r>
    </w:p>
    <w:p w:rsidR="003B3743" w:rsidRDefault="003B3743"/>
    <w:p w:rsidR="003B3743" w:rsidRDefault="003B3743"/>
    <w:p w:rsidR="003B3743" w:rsidRDefault="003B3743"/>
    <w:p w:rsidR="003B3743" w:rsidRDefault="003B3743"/>
    <w:p w:rsidR="003B3743" w:rsidRDefault="003B3743"/>
    <w:p w:rsidR="003B3743" w:rsidRDefault="003B3743"/>
    <w:p w:rsidR="003B3743" w:rsidRDefault="003B3743"/>
    <w:p w:rsidR="003B3743" w:rsidRDefault="003B3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DEB" w:rsidRDefault="00D25EC0">
    <w:pPr>
      <w:pStyle w:val="FooterLeft"/>
    </w:pPr>
    <w:r>
      <w:rPr>
        <w:color w:val="808080" w:themeColor="background1" w:themeShade="80"/>
      </w:rPr>
      <w:sym w:font="Wingdings 3" w:char="F07D"/>
    </w:r>
    <w:r>
      <w:t xml:space="preserve"> Page </w:t>
    </w:r>
    <w:r w:rsidR="003B3743">
      <w:fldChar w:fldCharType="begin"/>
    </w:r>
    <w:r w:rsidR="003B3743">
      <w:instrText xml:space="preserve"> PAGE  \* Arabic  \* MERGEFORMAT </w:instrText>
    </w:r>
    <w:r w:rsidR="003B3743">
      <w:fldChar w:fldCharType="separate"/>
    </w:r>
    <w:r>
      <w:rPr>
        <w:noProof/>
      </w:rPr>
      <w:t>2</w:t>
    </w:r>
    <w:r w:rsidR="003B3743">
      <w:rPr>
        <w:noProof/>
      </w:rPr>
      <w:fldChar w:fldCharType="end"/>
    </w:r>
  </w:p>
  <w:p w:rsidR="00641DEB" w:rsidRDefault="00641D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DEB" w:rsidRDefault="00D25EC0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r w:rsidR="003B3743">
      <w:fldChar w:fldCharType="begin"/>
    </w:r>
    <w:r w:rsidR="003B3743">
      <w:instrText xml:space="preserve"> PAGE  \* Arabic  \* MERGEFORMAT </w:instrText>
    </w:r>
    <w:r w:rsidR="003B3743">
      <w:fldChar w:fldCharType="separate"/>
    </w:r>
    <w:r>
      <w:rPr>
        <w:noProof/>
      </w:rPr>
      <w:t>3</w:t>
    </w:r>
    <w:r w:rsidR="003B3743">
      <w:rPr>
        <w:noProof/>
      </w:rPr>
      <w:fldChar w:fldCharType="end"/>
    </w:r>
  </w:p>
  <w:p w:rsidR="00641DEB" w:rsidRDefault="00641DE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743" w:rsidRDefault="003B3743">
      <w:r>
        <w:separator/>
      </w:r>
    </w:p>
    <w:p w:rsidR="003B3743" w:rsidRDefault="003B3743"/>
    <w:p w:rsidR="003B3743" w:rsidRDefault="003B3743"/>
    <w:p w:rsidR="003B3743" w:rsidRDefault="003B3743"/>
    <w:p w:rsidR="003B3743" w:rsidRDefault="003B3743"/>
    <w:p w:rsidR="003B3743" w:rsidRDefault="003B3743"/>
    <w:p w:rsidR="003B3743" w:rsidRDefault="003B3743"/>
    <w:p w:rsidR="003B3743" w:rsidRDefault="003B3743"/>
    <w:p w:rsidR="003B3743" w:rsidRDefault="003B3743"/>
  </w:footnote>
  <w:footnote w:type="continuationSeparator" w:id="0">
    <w:p w:rsidR="003B3743" w:rsidRDefault="003B3743">
      <w:r>
        <w:continuationSeparator/>
      </w:r>
    </w:p>
    <w:p w:rsidR="003B3743" w:rsidRDefault="003B3743"/>
    <w:p w:rsidR="003B3743" w:rsidRDefault="003B3743"/>
    <w:p w:rsidR="003B3743" w:rsidRDefault="003B3743"/>
    <w:p w:rsidR="003B3743" w:rsidRDefault="003B3743"/>
    <w:p w:rsidR="003B3743" w:rsidRDefault="003B3743"/>
    <w:p w:rsidR="003B3743" w:rsidRDefault="003B3743"/>
    <w:p w:rsidR="003B3743" w:rsidRDefault="003B3743"/>
    <w:p w:rsidR="003B3743" w:rsidRDefault="003B374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>
    <w:nsid w:val="FFFFFF89"/>
    <w:multiLevelType w:val="singleLevel"/>
    <w:tmpl w:val="4C7CAEF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GrammaticalErrors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8BA"/>
    <w:rsid w:val="00067DE0"/>
    <w:rsid w:val="00324302"/>
    <w:rsid w:val="003B3743"/>
    <w:rsid w:val="00633E60"/>
    <w:rsid w:val="00641DEB"/>
    <w:rsid w:val="00695FB9"/>
    <w:rsid w:val="00AB3D23"/>
    <w:rsid w:val="00AD58BA"/>
    <w:rsid w:val="00D25EC0"/>
    <w:rsid w:val="00F9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Normal Indent" w:uiPriority="6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DE0"/>
    <w:rPr>
      <w:sz w:val="20"/>
      <w:lang w:bidi="ar-SA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067D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67D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D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D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D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3C5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D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3C5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DE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D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DE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067DE0"/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DE0"/>
    <w:rPr>
      <w:rFonts w:asciiTheme="majorHAnsi" w:eastAsiaTheme="majorEastAsia" w:hAnsiTheme="majorHAnsi" w:cstheme="majorBidi"/>
      <w:b/>
      <w:bCs/>
      <w:color w:val="727CA3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DE0"/>
    <w:rPr>
      <w:rFonts w:asciiTheme="majorHAnsi" w:eastAsiaTheme="majorEastAsia" w:hAnsiTheme="majorHAnsi" w:cstheme="majorBidi"/>
      <w:b/>
      <w:bCs/>
      <w:color w:val="727CA3" w:themeColor="accent1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DE0"/>
    <w:rPr>
      <w:rFonts w:asciiTheme="majorHAnsi" w:eastAsiaTheme="majorEastAsia" w:hAnsiTheme="majorHAnsi" w:cstheme="majorBidi"/>
      <w:b/>
      <w:bCs/>
      <w:i/>
      <w:iCs/>
      <w:color w:val="727CA3" w:themeColor="accent1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DE0"/>
    <w:rPr>
      <w:rFonts w:asciiTheme="majorHAnsi" w:eastAsiaTheme="majorEastAsia" w:hAnsiTheme="majorHAnsi" w:cstheme="majorBidi"/>
      <w:color w:val="363C53" w:themeColor="accent1" w:themeShade="7F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DE0"/>
    <w:rPr>
      <w:rFonts w:asciiTheme="majorHAnsi" w:eastAsiaTheme="majorEastAsia" w:hAnsiTheme="majorHAnsi" w:cstheme="majorBidi"/>
      <w:i/>
      <w:iCs/>
      <w:color w:val="363C53" w:themeColor="accent1" w:themeShade="7F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DE0"/>
    <w:rPr>
      <w:rFonts w:asciiTheme="majorHAnsi" w:eastAsiaTheme="majorEastAsia" w:hAnsiTheme="majorHAnsi" w:cstheme="majorBidi"/>
      <w:i/>
      <w:iCs/>
      <w:color w:val="404040" w:themeColor="text1" w:themeTint="BF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DE0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D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ar-SA"/>
    </w:rPr>
  </w:style>
  <w:style w:type="character" w:styleId="Strong">
    <w:name w:val="Strong"/>
    <w:uiPriority w:val="22"/>
    <w:qFormat/>
    <w:rsid w:val="00067DE0"/>
    <w:rPr>
      <w:b/>
      <w:bCs/>
    </w:rPr>
  </w:style>
  <w:style w:type="character" w:styleId="Emphasis">
    <w:name w:val="Emphasis"/>
    <w:uiPriority w:val="20"/>
    <w:qFormat/>
    <w:rsid w:val="00067DE0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067DE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67DE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DE0"/>
    <w:pPr>
      <w:pBdr>
        <w:bottom w:val="single" w:sz="4" w:space="4" w:color="727CA3" w:themeColor="accent1"/>
      </w:pBdr>
      <w:spacing w:before="320" w:after="480"/>
      <w:ind w:left="936" w:right="936"/>
    </w:pPr>
    <w:rPr>
      <w:b/>
      <w:bCs/>
      <w:i/>
      <w:iCs/>
      <w:color w:val="727CA3" w:themeColor="accent1"/>
    </w:rPr>
  </w:style>
  <w:style w:type="table" w:styleId="TableGrid">
    <w:name w:val="Table Grid"/>
    <w:basedOn w:val="TableNormal"/>
    <w:uiPriority w:val="1"/>
    <w:rsid w:val="00067D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67D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7DE0"/>
    <w:rPr>
      <w:sz w:val="20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067D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7DE0"/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D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DE0"/>
    <w:rPr>
      <w:rFonts w:ascii="Tahoma" w:hAnsi="Tahoma" w:cs="Tahoma"/>
      <w:sz w:val="16"/>
      <w:szCs w:val="16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7DE0"/>
    <w:pPr>
      <w:spacing w:line="240" w:lineRule="auto"/>
    </w:pPr>
    <w:rPr>
      <w:b/>
      <w:bCs/>
      <w:color w:val="727CA3" w:themeColor="accent1"/>
      <w:sz w:val="18"/>
      <w:szCs w:val="18"/>
    </w:rPr>
  </w:style>
  <w:style w:type="paragraph" w:styleId="NoSpacing">
    <w:name w:val="No Spacing"/>
    <w:basedOn w:val="Normal"/>
    <w:uiPriority w:val="1"/>
    <w:qFormat/>
    <w:rsid w:val="00067DE0"/>
    <w:pPr>
      <w:spacing w:after="0" w:line="240" w:lineRule="auto"/>
    </w:pPr>
  </w:style>
  <w:style w:type="paragraph" w:styleId="ListBullet">
    <w:name w:val="List Bullet"/>
    <w:basedOn w:val="Normal"/>
    <w:uiPriority w:val="36"/>
    <w:unhideWhenUsed/>
    <w:qFormat/>
    <w:rsid w:val="00067DE0"/>
    <w:pPr>
      <w:numPr>
        <w:numId w:val="31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rsid w:val="00067DE0"/>
    <w:pPr>
      <w:numPr>
        <w:numId w:val="32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rsid w:val="00067DE0"/>
    <w:pPr>
      <w:numPr>
        <w:numId w:val="3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067DE0"/>
    <w:pPr>
      <w:numPr>
        <w:numId w:val="3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067DE0"/>
    <w:pPr>
      <w:numPr>
        <w:numId w:val="35"/>
      </w:numPr>
      <w:spacing w:after="120"/>
      <w:contextualSpacing/>
    </w:pPr>
  </w:style>
  <w:style w:type="paragraph" w:styleId="TOC1">
    <w:name w:val="toc 1"/>
    <w:basedOn w:val="Normal"/>
    <w:next w:val="Normal"/>
    <w:autoRedefine/>
    <w:uiPriority w:val="99"/>
    <w:semiHidden/>
    <w:unhideWhenUsed/>
    <w:rsid w:val="00067DE0"/>
    <w:pPr>
      <w:tabs>
        <w:tab w:val="right" w:leader="dot" w:pos="8630"/>
      </w:tabs>
      <w:spacing w:after="40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067DE0"/>
    <w:pPr>
      <w:tabs>
        <w:tab w:val="right" w:leader="dot" w:pos="8630"/>
      </w:tabs>
      <w:spacing w:after="40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067DE0"/>
    <w:pPr>
      <w:tabs>
        <w:tab w:val="right" w:leader="dot" w:pos="8630"/>
      </w:tabs>
      <w:spacing w:after="40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067DE0"/>
    <w:pPr>
      <w:tabs>
        <w:tab w:val="right" w:leader="dot" w:pos="8630"/>
      </w:tabs>
      <w:spacing w:after="40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067DE0"/>
    <w:pPr>
      <w:tabs>
        <w:tab w:val="right" w:leader="dot" w:pos="8630"/>
      </w:tabs>
      <w:spacing w:after="40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067DE0"/>
    <w:pPr>
      <w:tabs>
        <w:tab w:val="right" w:leader="dot" w:pos="8630"/>
      </w:tabs>
      <w:spacing w:after="40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067DE0"/>
    <w:pPr>
      <w:tabs>
        <w:tab w:val="right" w:leader="dot" w:pos="8630"/>
      </w:tabs>
      <w:spacing w:after="40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067DE0"/>
    <w:pPr>
      <w:tabs>
        <w:tab w:val="right" w:leader="dot" w:pos="8630"/>
      </w:tabs>
      <w:spacing w:after="40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067DE0"/>
    <w:pPr>
      <w:tabs>
        <w:tab w:val="right" w:leader="dot" w:pos="8630"/>
      </w:tabs>
      <w:spacing w:after="40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067DE0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067DE0"/>
    <w:rPr>
      <w:i/>
      <w:i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067DE0"/>
    <w:rPr>
      <w:b/>
      <w:bCs/>
      <w:i/>
      <w:iCs/>
      <w:smallCaps/>
      <w:color w:val="727CA3" w:themeColor="accent1"/>
    </w:rPr>
  </w:style>
  <w:style w:type="character" w:styleId="IntenseReference">
    <w:name w:val="Intense Reference"/>
    <w:basedOn w:val="DefaultParagraphFont"/>
    <w:uiPriority w:val="32"/>
    <w:qFormat/>
    <w:rsid w:val="00067DE0"/>
    <w:rPr>
      <w:smallCaps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sid w:val="00067DE0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067DE0"/>
    <w:rPr>
      <w:smallCaps/>
    </w:rPr>
  </w:style>
  <w:style w:type="paragraph" w:styleId="Subtitle">
    <w:name w:val="Subtitle"/>
    <w:basedOn w:val="Normal"/>
    <w:link w:val="SubtitleChar"/>
    <w:uiPriority w:val="11"/>
    <w:rsid w:val="00067DE0"/>
    <w:pPr>
      <w:numPr>
        <w:ilvl w:val="1"/>
      </w:numPr>
    </w:pPr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7DE0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  <w:lang w:bidi="ar-SA"/>
    </w:rPr>
  </w:style>
  <w:style w:type="paragraph" w:styleId="Title">
    <w:name w:val="Title"/>
    <w:basedOn w:val="Normal"/>
    <w:link w:val="TitleChar"/>
    <w:uiPriority w:val="10"/>
    <w:rsid w:val="00067DE0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67DE0"/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</w:rPr>
  </w:style>
  <w:style w:type="table" w:customStyle="1" w:styleId="B2LightShadingAccent2">
    <w:name w:val="B2 Light Shading Accent 2"/>
    <w:basedOn w:val="TableNormal"/>
    <w:uiPriority w:val="42"/>
    <w:rsid w:val="00067DE0"/>
    <w:pPr>
      <w:spacing w:after="0" w:line="240" w:lineRule="auto"/>
    </w:pPr>
    <w:rPr>
      <w:color w:val="628BAD" w:themeColor="accent2" w:themeShade="BF"/>
    </w:rPr>
    <w:tblPr>
      <w:tblStyleRowBandSize w:val="1"/>
      <w:tblStyleColBandSize w:val="1"/>
      <w:tblBorders>
        <w:top w:val="single" w:sz="8" w:space="0" w:color="9FB8CD" w:themeColor="accent2"/>
        <w:bottom w:val="single" w:sz="8" w:space="0" w:color="9FB8C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  <w:shd w:val="clear" w:color="auto" w:fill="E7EDF2" w:themeFill="accent2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067DE0"/>
    <w:rPr>
      <w:color w:val="8080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DE0"/>
    <w:rPr>
      <w:b/>
      <w:bCs/>
      <w:i/>
      <w:iCs/>
      <w:color w:val="727CA3" w:themeColor="accent1"/>
      <w:lang w:bidi="ar-SA"/>
    </w:rPr>
  </w:style>
  <w:style w:type="paragraph" w:customStyle="1" w:styleId="FooterLeft">
    <w:name w:val="Footer Left"/>
    <w:basedOn w:val="Footer"/>
    <w:uiPriority w:val="39"/>
    <w:semiHidden/>
    <w:unhideWhenUsed/>
    <w:qFormat/>
    <w:rsid w:val="00067DE0"/>
    <w:pPr>
      <w:pBdr>
        <w:top w:val="dashed" w:sz="4" w:space="18" w:color="7F7F7F" w:themeColor="text1" w:themeTint="80"/>
      </w:pBdr>
      <w:spacing w:line="240" w:lineRule="auto"/>
    </w:pPr>
    <w:rPr>
      <w:rFonts w:eastAsiaTheme="minorHAnsi" w:cs="Times New Roman"/>
      <w:color w:val="7F7F7F" w:themeColor="text1" w:themeTint="80"/>
      <w:szCs w:val="18"/>
      <w:lang w:eastAsia="ja-JP"/>
    </w:rPr>
  </w:style>
  <w:style w:type="paragraph" w:customStyle="1" w:styleId="FooterRight">
    <w:name w:val="Footer Right"/>
    <w:basedOn w:val="Normal"/>
    <w:uiPriority w:val="39"/>
    <w:semiHidden/>
    <w:unhideWhenUsed/>
    <w:qFormat/>
    <w:rsid w:val="00067DE0"/>
    <w:pPr>
      <w:pBdr>
        <w:top w:val="dashed" w:sz="4" w:space="18" w:color="7F7F7F"/>
      </w:pBdr>
      <w:tabs>
        <w:tab w:val="center" w:pos="4320"/>
        <w:tab w:val="right" w:pos="8640"/>
      </w:tabs>
      <w:spacing w:line="240" w:lineRule="auto"/>
      <w:jc w:val="right"/>
    </w:pPr>
    <w:rPr>
      <w:rFonts w:eastAsiaTheme="minorHAnsi" w:cs="Times New Roman"/>
      <w:color w:val="7F7F7F" w:themeColor="text1" w:themeTint="80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Normal Indent" w:uiPriority="6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DE0"/>
    <w:rPr>
      <w:sz w:val="20"/>
      <w:lang w:bidi="ar-SA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067D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67D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D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D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D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3C5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D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3C5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DE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D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DE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067DE0"/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DE0"/>
    <w:rPr>
      <w:rFonts w:asciiTheme="majorHAnsi" w:eastAsiaTheme="majorEastAsia" w:hAnsiTheme="majorHAnsi" w:cstheme="majorBidi"/>
      <w:b/>
      <w:bCs/>
      <w:color w:val="727CA3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DE0"/>
    <w:rPr>
      <w:rFonts w:asciiTheme="majorHAnsi" w:eastAsiaTheme="majorEastAsia" w:hAnsiTheme="majorHAnsi" w:cstheme="majorBidi"/>
      <w:b/>
      <w:bCs/>
      <w:color w:val="727CA3" w:themeColor="accent1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DE0"/>
    <w:rPr>
      <w:rFonts w:asciiTheme="majorHAnsi" w:eastAsiaTheme="majorEastAsia" w:hAnsiTheme="majorHAnsi" w:cstheme="majorBidi"/>
      <w:b/>
      <w:bCs/>
      <w:i/>
      <w:iCs/>
      <w:color w:val="727CA3" w:themeColor="accent1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DE0"/>
    <w:rPr>
      <w:rFonts w:asciiTheme="majorHAnsi" w:eastAsiaTheme="majorEastAsia" w:hAnsiTheme="majorHAnsi" w:cstheme="majorBidi"/>
      <w:color w:val="363C53" w:themeColor="accent1" w:themeShade="7F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DE0"/>
    <w:rPr>
      <w:rFonts w:asciiTheme="majorHAnsi" w:eastAsiaTheme="majorEastAsia" w:hAnsiTheme="majorHAnsi" w:cstheme="majorBidi"/>
      <w:i/>
      <w:iCs/>
      <w:color w:val="363C53" w:themeColor="accent1" w:themeShade="7F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DE0"/>
    <w:rPr>
      <w:rFonts w:asciiTheme="majorHAnsi" w:eastAsiaTheme="majorEastAsia" w:hAnsiTheme="majorHAnsi" w:cstheme="majorBidi"/>
      <w:i/>
      <w:iCs/>
      <w:color w:val="404040" w:themeColor="text1" w:themeTint="BF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DE0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D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ar-SA"/>
    </w:rPr>
  </w:style>
  <w:style w:type="character" w:styleId="Strong">
    <w:name w:val="Strong"/>
    <w:uiPriority w:val="22"/>
    <w:qFormat/>
    <w:rsid w:val="00067DE0"/>
    <w:rPr>
      <w:b/>
      <w:bCs/>
    </w:rPr>
  </w:style>
  <w:style w:type="character" w:styleId="Emphasis">
    <w:name w:val="Emphasis"/>
    <w:uiPriority w:val="20"/>
    <w:qFormat/>
    <w:rsid w:val="00067DE0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067DE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67DE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DE0"/>
    <w:pPr>
      <w:pBdr>
        <w:bottom w:val="single" w:sz="4" w:space="4" w:color="727CA3" w:themeColor="accent1"/>
      </w:pBdr>
      <w:spacing w:before="320" w:after="480"/>
      <w:ind w:left="936" w:right="936"/>
    </w:pPr>
    <w:rPr>
      <w:b/>
      <w:bCs/>
      <w:i/>
      <w:iCs/>
      <w:color w:val="727CA3" w:themeColor="accent1"/>
    </w:rPr>
  </w:style>
  <w:style w:type="table" w:styleId="TableGrid">
    <w:name w:val="Table Grid"/>
    <w:basedOn w:val="TableNormal"/>
    <w:uiPriority w:val="1"/>
    <w:rsid w:val="00067D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67D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7DE0"/>
    <w:rPr>
      <w:sz w:val="20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067D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7DE0"/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D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DE0"/>
    <w:rPr>
      <w:rFonts w:ascii="Tahoma" w:hAnsi="Tahoma" w:cs="Tahoma"/>
      <w:sz w:val="16"/>
      <w:szCs w:val="16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7DE0"/>
    <w:pPr>
      <w:spacing w:line="240" w:lineRule="auto"/>
    </w:pPr>
    <w:rPr>
      <w:b/>
      <w:bCs/>
      <w:color w:val="727CA3" w:themeColor="accent1"/>
      <w:sz w:val="18"/>
      <w:szCs w:val="18"/>
    </w:rPr>
  </w:style>
  <w:style w:type="paragraph" w:styleId="NoSpacing">
    <w:name w:val="No Spacing"/>
    <w:basedOn w:val="Normal"/>
    <w:uiPriority w:val="1"/>
    <w:qFormat/>
    <w:rsid w:val="00067DE0"/>
    <w:pPr>
      <w:spacing w:after="0" w:line="240" w:lineRule="auto"/>
    </w:pPr>
  </w:style>
  <w:style w:type="paragraph" w:styleId="ListBullet">
    <w:name w:val="List Bullet"/>
    <w:basedOn w:val="Normal"/>
    <w:uiPriority w:val="36"/>
    <w:unhideWhenUsed/>
    <w:qFormat/>
    <w:rsid w:val="00067DE0"/>
    <w:pPr>
      <w:numPr>
        <w:numId w:val="31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rsid w:val="00067DE0"/>
    <w:pPr>
      <w:numPr>
        <w:numId w:val="32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rsid w:val="00067DE0"/>
    <w:pPr>
      <w:numPr>
        <w:numId w:val="3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067DE0"/>
    <w:pPr>
      <w:numPr>
        <w:numId w:val="3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067DE0"/>
    <w:pPr>
      <w:numPr>
        <w:numId w:val="35"/>
      </w:numPr>
      <w:spacing w:after="120"/>
      <w:contextualSpacing/>
    </w:pPr>
  </w:style>
  <w:style w:type="paragraph" w:styleId="TOC1">
    <w:name w:val="toc 1"/>
    <w:basedOn w:val="Normal"/>
    <w:next w:val="Normal"/>
    <w:autoRedefine/>
    <w:uiPriority w:val="99"/>
    <w:semiHidden/>
    <w:unhideWhenUsed/>
    <w:rsid w:val="00067DE0"/>
    <w:pPr>
      <w:tabs>
        <w:tab w:val="right" w:leader="dot" w:pos="8630"/>
      </w:tabs>
      <w:spacing w:after="40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067DE0"/>
    <w:pPr>
      <w:tabs>
        <w:tab w:val="right" w:leader="dot" w:pos="8630"/>
      </w:tabs>
      <w:spacing w:after="40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067DE0"/>
    <w:pPr>
      <w:tabs>
        <w:tab w:val="right" w:leader="dot" w:pos="8630"/>
      </w:tabs>
      <w:spacing w:after="40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067DE0"/>
    <w:pPr>
      <w:tabs>
        <w:tab w:val="right" w:leader="dot" w:pos="8630"/>
      </w:tabs>
      <w:spacing w:after="40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067DE0"/>
    <w:pPr>
      <w:tabs>
        <w:tab w:val="right" w:leader="dot" w:pos="8630"/>
      </w:tabs>
      <w:spacing w:after="40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067DE0"/>
    <w:pPr>
      <w:tabs>
        <w:tab w:val="right" w:leader="dot" w:pos="8630"/>
      </w:tabs>
      <w:spacing w:after="40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067DE0"/>
    <w:pPr>
      <w:tabs>
        <w:tab w:val="right" w:leader="dot" w:pos="8630"/>
      </w:tabs>
      <w:spacing w:after="40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067DE0"/>
    <w:pPr>
      <w:tabs>
        <w:tab w:val="right" w:leader="dot" w:pos="8630"/>
      </w:tabs>
      <w:spacing w:after="40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067DE0"/>
    <w:pPr>
      <w:tabs>
        <w:tab w:val="right" w:leader="dot" w:pos="8630"/>
      </w:tabs>
      <w:spacing w:after="40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067DE0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067DE0"/>
    <w:rPr>
      <w:i/>
      <w:i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067DE0"/>
    <w:rPr>
      <w:b/>
      <w:bCs/>
      <w:i/>
      <w:iCs/>
      <w:smallCaps/>
      <w:color w:val="727CA3" w:themeColor="accent1"/>
    </w:rPr>
  </w:style>
  <w:style w:type="character" w:styleId="IntenseReference">
    <w:name w:val="Intense Reference"/>
    <w:basedOn w:val="DefaultParagraphFont"/>
    <w:uiPriority w:val="32"/>
    <w:qFormat/>
    <w:rsid w:val="00067DE0"/>
    <w:rPr>
      <w:smallCaps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sid w:val="00067DE0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067DE0"/>
    <w:rPr>
      <w:smallCaps/>
    </w:rPr>
  </w:style>
  <w:style w:type="paragraph" w:styleId="Subtitle">
    <w:name w:val="Subtitle"/>
    <w:basedOn w:val="Normal"/>
    <w:link w:val="SubtitleChar"/>
    <w:uiPriority w:val="11"/>
    <w:rsid w:val="00067DE0"/>
    <w:pPr>
      <w:numPr>
        <w:ilvl w:val="1"/>
      </w:numPr>
    </w:pPr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7DE0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  <w:lang w:bidi="ar-SA"/>
    </w:rPr>
  </w:style>
  <w:style w:type="paragraph" w:styleId="Title">
    <w:name w:val="Title"/>
    <w:basedOn w:val="Normal"/>
    <w:link w:val="TitleChar"/>
    <w:uiPriority w:val="10"/>
    <w:rsid w:val="00067DE0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67DE0"/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</w:rPr>
  </w:style>
  <w:style w:type="table" w:customStyle="1" w:styleId="B2LightShadingAccent2">
    <w:name w:val="B2 Light Shading Accent 2"/>
    <w:basedOn w:val="TableNormal"/>
    <w:uiPriority w:val="42"/>
    <w:rsid w:val="00067DE0"/>
    <w:pPr>
      <w:spacing w:after="0" w:line="240" w:lineRule="auto"/>
    </w:pPr>
    <w:rPr>
      <w:color w:val="628BAD" w:themeColor="accent2" w:themeShade="BF"/>
    </w:rPr>
    <w:tblPr>
      <w:tblStyleRowBandSize w:val="1"/>
      <w:tblStyleColBandSize w:val="1"/>
      <w:tblBorders>
        <w:top w:val="single" w:sz="8" w:space="0" w:color="9FB8CD" w:themeColor="accent2"/>
        <w:bottom w:val="single" w:sz="8" w:space="0" w:color="9FB8C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  <w:shd w:val="clear" w:color="auto" w:fill="E7EDF2" w:themeFill="accent2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067DE0"/>
    <w:rPr>
      <w:color w:val="8080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DE0"/>
    <w:rPr>
      <w:b/>
      <w:bCs/>
      <w:i/>
      <w:iCs/>
      <w:color w:val="727CA3" w:themeColor="accent1"/>
      <w:lang w:bidi="ar-SA"/>
    </w:rPr>
  </w:style>
  <w:style w:type="paragraph" w:customStyle="1" w:styleId="FooterLeft">
    <w:name w:val="Footer Left"/>
    <w:basedOn w:val="Footer"/>
    <w:uiPriority w:val="39"/>
    <w:semiHidden/>
    <w:unhideWhenUsed/>
    <w:qFormat/>
    <w:rsid w:val="00067DE0"/>
    <w:pPr>
      <w:pBdr>
        <w:top w:val="dashed" w:sz="4" w:space="18" w:color="7F7F7F" w:themeColor="text1" w:themeTint="80"/>
      </w:pBdr>
      <w:spacing w:line="240" w:lineRule="auto"/>
    </w:pPr>
    <w:rPr>
      <w:rFonts w:eastAsiaTheme="minorHAnsi" w:cs="Times New Roman"/>
      <w:color w:val="7F7F7F" w:themeColor="text1" w:themeTint="80"/>
      <w:szCs w:val="18"/>
      <w:lang w:eastAsia="ja-JP"/>
    </w:rPr>
  </w:style>
  <w:style w:type="paragraph" w:customStyle="1" w:styleId="FooterRight">
    <w:name w:val="Footer Right"/>
    <w:basedOn w:val="Normal"/>
    <w:uiPriority w:val="39"/>
    <w:semiHidden/>
    <w:unhideWhenUsed/>
    <w:qFormat/>
    <w:rsid w:val="00067DE0"/>
    <w:pPr>
      <w:pBdr>
        <w:top w:val="dashed" w:sz="4" w:space="18" w:color="7F7F7F"/>
      </w:pBdr>
      <w:tabs>
        <w:tab w:val="center" w:pos="4320"/>
        <w:tab w:val="right" w:pos="8640"/>
      </w:tabs>
      <w:spacing w:line="240" w:lineRule="auto"/>
      <w:jc w:val="right"/>
    </w:pPr>
    <w:rPr>
      <w:rFonts w:eastAsiaTheme="minorHAnsi" w:cs="Times New Roman"/>
      <w:color w:val="7F7F7F" w:themeColor="text1" w:themeTint="80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elopment\AppData\Roaming\Microsoft\Templates\OriginFa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832B8754E340AEA48BDE0B63D66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7C34E-F993-4A9E-BD93-7CEF9B90F3BB}"/>
      </w:docPartPr>
      <w:docPartBody>
        <w:p w:rsidR="00000000" w:rsidRDefault="00BD0C0F">
          <w:pPr>
            <w:pStyle w:val="E3832B8754E340AEA48BDE0B63D66F25"/>
          </w:pPr>
          <w:r>
            <w:t>[Pick a date]</w:t>
          </w:r>
        </w:p>
      </w:docPartBody>
    </w:docPart>
    <w:docPart>
      <w:docPartPr>
        <w:name w:val="BFCAF27D0ED84F22A4275DDF702A3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07E5-914B-4947-8FE0-5C71EF17CFBB}"/>
      </w:docPartPr>
      <w:docPartBody>
        <w:p w:rsidR="00000000" w:rsidRDefault="00BD0C0F">
          <w:pPr>
            <w:pStyle w:val="BFCAF27D0ED84F22A4275DDF702A3C95"/>
          </w:pPr>
          <w:r>
            <w:t>[Type the sender name]</w:t>
          </w:r>
        </w:p>
      </w:docPartBody>
    </w:docPart>
    <w:docPart>
      <w:docPartPr>
        <w:name w:val="F11DDFD679A54CE1B6C084BFA89DB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192EC-006E-4AFE-AE0B-29208A56AF8E}"/>
      </w:docPartPr>
      <w:docPartBody>
        <w:p w:rsidR="00000000" w:rsidRDefault="00BD0C0F">
          <w:pPr>
            <w:pStyle w:val="F11DDFD679A54CE1B6C084BFA89DB00A"/>
          </w:pPr>
          <w:r>
            <w:t>[Type the sender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0F"/>
    <w:rsid w:val="00BD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832B8754E340AEA48BDE0B63D66F25">
    <w:name w:val="E3832B8754E340AEA48BDE0B63D66F25"/>
  </w:style>
  <w:style w:type="paragraph" w:customStyle="1" w:styleId="BFCAF27D0ED84F22A4275DDF702A3C95">
    <w:name w:val="BFCAF27D0ED84F22A4275DDF702A3C9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78A96BDEA5A49528609708FAF84AA1A">
    <w:name w:val="078A96BDEA5A49528609708FAF84AA1A"/>
  </w:style>
  <w:style w:type="paragraph" w:customStyle="1" w:styleId="61EAA4902A684BF7BEB7E9F7F6B1F95A">
    <w:name w:val="61EAA4902A684BF7BEB7E9F7F6B1F95A"/>
  </w:style>
  <w:style w:type="paragraph" w:customStyle="1" w:styleId="F11DDFD679A54CE1B6C084BFA89DB00A">
    <w:name w:val="F11DDFD679A54CE1B6C084BFA89DB00A"/>
  </w:style>
  <w:style w:type="paragraph" w:customStyle="1" w:styleId="823DB6CAF00C4BF78C58A6B9C0FCCEEE">
    <w:name w:val="823DB6CAF00C4BF78C58A6B9C0FCCEEE"/>
  </w:style>
  <w:style w:type="paragraph" w:customStyle="1" w:styleId="D2616A1853C14816BE750B23094AAAB1">
    <w:name w:val="D2616A1853C14816BE750B23094AAAB1"/>
  </w:style>
  <w:style w:type="paragraph" w:customStyle="1" w:styleId="13272C1114C24691894A7378F61508F8">
    <w:name w:val="13272C1114C24691894A7378F61508F8"/>
  </w:style>
  <w:style w:type="paragraph" w:customStyle="1" w:styleId="20B6452D00C642BB9956BCF0BE5DB568">
    <w:name w:val="20B6452D00C642BB9956BCF0BE5DB568"/>
  </w:style>
  <w:style w:type="paragraph" w:customStyle="1" w:styleId="6BC3E53C15B74C8199CCF857B2E60459">
    <w:name w:val="6BC3E53C15B74C8199CCF857B2E604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832B8754E340AEA48BDE0B63D66F25">
    <w:name w:val="E3832B8754E340AEA48BDE0B63D66F25"/>
  </w:style>
  <w:style w:type="paragraph" w:customStyle="1" w:styleId="BFCAF27D0ED84F22A4275DDF702A3C95">
    <w:name w:val="BFCAF27D0ED84F22A4275DDF702A3C9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78A96BDEA5A49528609708FAF84AA1A">
    <w:name w:val="078A96BDEA5A49528609708FAF84AA1A"/>
  </w:style>
  <w:style w:type="paragraph" w:customStyle="1" w:styleId="61EAA4902A684BF7BEB7E9F7F6B1F95A">
    <w:name w:val="61EAA4902A684BF7BEB7E9F7F6B1F95A"/>
  </w:style>
  <w:style w:type="paragraph" w:customStyle="1" w:styleId="F11DDFD679A54CE1B6C084BFA89DB00A">
    <w:name w:val="F11DDFD679A54CE1B6C084BFA89DB00A"/>
  </w:style>
  <w:style w:type="paragraph" w:customStyle="1" w:styleId="823DB6CAF00C4BF78C58A6B9C0FCCEEE">
    <w:name w:val="823DB6CAF00C4BF78C58A6B9C0FCCEEE"/>
  </w:style>
  <w:style w:type="paragraph" w:customStyle="1" w:styleId="D2616A1853C14816BE750B23094AAAB1">
    <w:name w:val="D2616A1853C14816BE750B23094AAAB1"/>
  </w:style>
  <w:style w:type="paragraph" w:customStyle="1" w:styleId="13272C1114C24691894A7378F61508F8">
    <w:name w:val="13272C1114C24691894A7378F61508F8"/>
  </w:style>
  <w:style w:type="paragraph" w:customStyle="1" w:styleId="20B6452D00C642BB9956BCF0BE5DB568">
    <w:name w:val="20B6452D00C642BB9956BCF0BE5DB568"/>
  </w:style>
  <w:style w:type="paragraph" w:customStyle="1" w:styleId="6BC3E53C15B74C8199CCF857B2E60459">
    <w:name w:val="6BC3E53C15B74C8199CCF857B2E604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01270CF-04E0-4486-A612-D5300B69C26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F71F2CA2-E090-4E18-96D0-2BA635F3C9C9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26EE5370-D36A-4FF2-839A-FB8A16CF4F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OriginFax.dotx</Template>
  <TotalTime>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cover page (Origin design)</dc:title>
  <dc:creator>Anthony Pagan</dc:creator>
  <cp:lastModifiedBy>Development</cp:lastModifiedBy>
  <cp:revision>2</cp:revision>
  <dcterms:created xsi:type="dcterms:W3CDTF">2015-01-05T21:11:00Z</dcterms:created>
  <dcterms:modified xsi:type="dcterms:W3CDTF">2015-01-05T21:18:00Z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TC101927519990</vt:lpwstr>
  </property>
</Properties>
</file>